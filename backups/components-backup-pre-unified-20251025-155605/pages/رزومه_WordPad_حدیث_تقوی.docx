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20"/>
        <w:jc w:val="right"/>
      </w:pPr>
      <w:r>
        <w:rPr>
          <w:b/>
          <w:sz w:val="28"/>
        </w:rPr>
        <w:t>رزومه حرفه‌ای</w:t>
      </w:r>
    </w:p>
    <w:p>
      <w:pPr>
        <w:spacing w:after="60"/>
        <w:jc w:val="right"/>
      </w:pPr>
      <w:r>
        <w:rPr>
          <w:b/>
          <w:sz w:val="24"/>
        </w:rPr>
        <w:t>حدیث تقوی</w:t>
      </w:r>
    </w:p>
    <w:p>
      <w:pPr>
        <w:spacing w:after="120"/>
        <w:jc w:val="right"/>
      </w:pPr>
      <w:r>
        <w:rPr>
          <w:sz w:val="22"/>
        </w:rPr>
        <w:t>ایمیل: hadis.taghavi@email.com</w:t>
      </w:r>
    </w:p>
    <w:p>
      <w:pPr>
        <w:spacing w:after="120"/>
        <w:jc w:val="right"/>
      </w:pPr>
      <w:r>
        <w:rPr>
          <w:sz w:val="22"/>
        </w:rPr>
        <w:t>شماره تماس: 09128886750</w:t>
      </w:r>
    </w:p>
    <w:p>
      <w:pPr>
        <w:spacing w:after="120"/>
        <w:jc w:val="right"/>
      </w:pPr>
      <w:r>
        <w:rPr>
          <w:sz w:val="22"/>
        </w:rPr>
        <w:t>محل اشتغال فعلی: شعبه کاشانی شرقی، بانک پارسیان</w:t>
      </w:r>
    </w:p>
    <w:p>
      <w:pPr>
        <w:spacing w:after="120"/>
        <w:jc w:val="right"/>
      </w:pPr>
      <w:r>
        <w:rPr>
          <w:sz w:val="22"/>
        </w:rPr>
        <w:t>دارای اختیار امضای مجاز در سطح شعبه | تجربه عملیاتی، اعتباری و ارزی در شعب بانک پارسیان</w:t>
      </w:r>
    </w:p>
    <w:p>
      <w:pPr>
        <w:spacing w:after="120"/>
        <w:jc w:val="right"/>
      </w:pPr>
      <w:r>
        <w:rPr>
          <w:b/>
          <w:sz w:val="28"/>
        </w:rPr>
        <w:t>چکیده حرفه‌ای</w:t>
      </w:r>
    </w:p>
    <w:p>
      <w:pPr>
        <w:spacing w:after="120"/>
        <w:jc w:val="right"/>
      </w:pPr>
      <w:r>
        <w:rPr>
          <w:sz w:val="22"/>
        </w:rPr>
        <w:t>مشغول به کار در بانک پارسیان از سال ۱۳۸۷ تاکنون، با سابقه خدمت در شعب زیتون اهواز، مرزداران، بهرود، تهرانپارس، تجریش و کاشانی شرقی. در تمامی این شعب، فعالیت در حوزه‌های مختلف عملیات شعبه انجام شده است؛ از جمله امور باجه، فرآیندهای اعتباری، امور ارزی، کنترل و گردش اسناد و پاسخگویی مستقیم به مشتری.</w:t>
      </w:r>
    </w:p>
    <w:p>
      <w:pPr>
        <w:spacing w:after="120"/>
        <w:jc w:val="right"/>
      </w:pPr>
      <w:r>
        <w:rPr>
          <w:sz w:val="22"/>
        </w:rPr>
        <w:t>بر اساس سطح مسئولیت واگذارشده، دارای اختیار امضای مجاز در سطح شعبه و مسئول بررسی و کنترل اسناد مالی و اعتباری پیش از ثبت و ارسال نهایی بوده‌ام. این شامل تطبیق مدارک ارائه‌شده توسط مشتری با ضوابط داخلی بانک، کنترل کامل بودن مستندات پرونده تسهیلات و پیشگیری از بروز مغایرت اداری و مالی در فرآیندهای جاری شعبه است.</w:t>
      </w:r>
    </w:p>
    <w:p>
      <w:pPr>
        <w:spacing w:after="120"/>
        <w:jc w:val="right"/>
      </w:pPr>
      <w:r>
        <w:rPr>
          <w:sz w:val="22"/>
        </w:rPr>
        <w:t>دارای مدرک کارشناسی اقتصاد نظری از دانشگاه شهید چمران اهواز و کارشناسی ارشد مدیریت بازرگانی از دانشگاه آزاد اسلامی، واحد علوم و تحقیقات تهران، با تمرکز بر فرآیند تصمیم‌گیری اعتباری و ارزیابی اولیه مشتریان.</w:t>
      </w:r>
    </w:p>
    <w:p>
      <w:pPr>
        <w:spacing w:after="120"/>
        <w:jc w:val="right"/>
      </w:pPr>
      <w:r>
        <w:rPr>
          <w:sz w:val="22"/>
        </w:rPr>
        <w:t>تمرکز فعلی بر توسعه مهارت در حوزه‌های تحلیل داده بانکی، مدل‌سازی مالی با Python و تهیه گزارش و داشبورد مدیریتی با Power BI و Excel پیشرفته، با هدف فعالیت در واحدهای کنترل ریسک، نظارت و تحلیل داده بانکی.</w:t>
      </w:r>
    </w:p>
    <w:p>
      <w:pPr>
        <w:spacing w:after="120"/>
        <w:jc w:val="right"/>
      </w:pPr>
      <w:r>
        <w:rPr>
          <w:b/>
          <w:sz w:val="28"/>
        </w:rPr>
        <w:t>سوابق شغلی در بانک پارسیان (۱۳۸۷ تاکنون)</w:t>
      </w:r>
    </w:p>
    <w:p>
      <w:pPr>
        <w:spacing w:after="120"/>
        <w:jc w:val="right"/>
      </w:pPr>
      <w:r>
        <w:rPr>
          <w:sz w:val="22"/>
        </w:rPr>
        <w:t>حوزه مسئولیت: امور باجه، اعتباری، ارزی، کنترل اسناد، پیگیری پرونده‌ها و پاسخگویی به مشتری</w:t>
      </w:r>
    </w:p>
    <w:p>
      <w:pPr>
        <w:spacing w:after="120"/>
        <w:jc w:val="right"/>
      </w:pPr>
      <w:r>
        <w:rPr>
          <w:sz w:val="22"/>
        </w:rPr>
        <w:t>اختیار: امضادار در سطح شعبه و مسئول بررسی و کنترل اسناد پیش از ثبت نهایی</w:t>
      </w:r>
    </w:p>
    <w:p>
      <w:pPr>
        <w:spacing w:after="60"/>
        <w:jc w:val="right"/>
      </w:pPr>
      <w:r>
        <w:rPr>
          <w:b/>
          <w:sz w:val="24"/>
        </w:rPr>
        <w:t>۱۳۸۷ تا ۱۳۹۰ – شعبه زیتون اهواز</w:t>
      </w:r>
    </w:p>
    <w:p>
      <w:pPr>
        <w:pStyle w:val="ListBullet"/>
        <w:spacing w:after="40"/>
        <w:jc w:val="right"/>
      </w:pPr>
      <w:r>
        <w:rPr>
          <w:sz w:val="22"/>
        </w:rPr>
        <w:t>انجام عملیات باجه شامل دریافت و پرداخت، ثبت تراکنش‌ها، تسویه پایان روز و مستندسازی گردش وجوه</w:t>
      </w:r>
    </w:p>
    <w:p>
      <w:pPr>
        <w:pStyle w:val="ListBullet"/>
        <w:spacing w:after="40"/>
        <w:jc w:val="right"/>
      </w:pPr>
      <w:r>
        <w:rPr>
          <w:sz w:val="22"/>
        </w:rPr>
        <w:t>رسیدگی به مدارک اولیه مشتریان در مرحله تشکیل پرونده‌های تسهیلات</w:t>
      </w:r>
    </w:p>
    <w:p>
      <w:pPr>
        <w:pStyle w:val="ListBullet"/>
        <w:spacing w:after="40"/>
        <w:jc w:val="right"/>
      </w:pPr>
      <w:r>
        <w:rPr>
          <w:sz w:val="22"/>
        </w:rPr>
        <w:t>کنترل اولیه مدارک ارائه‌شده با ضوابط داخلی بانک و آماده‌سازی پرونده برای ارجاع به سطح تصمیم‌گیر بالاتر</w:t>
      </w:r>
    </w:p>
    <w:p>
      <w:pPr>
        <w:pStyle w:val="ListBullet"/>
        <w:spacing w:after="40"/>
        <w:jc w:val="right"/>
      </w:pPr>
      <w:r>
        <w:rPr>
          <w:sz w:val="22"/>
        </w:rPr>
        <w:t>پاسخگویی مستقیم به مشتریان خرد و رسیدگی به امور روزانه شعبه</w:t>
      </w:r>
    </w:p>
    <w:p>
      <w:pPr>
        <w:spacing w:after="60"/>
        <w:jc w:val="right"/>
      </w:pPr>
      <w:r>
        <w:rPr>
          <w:b/>
          <w:sz w:val="24"/>
        </w:rPr>
        <w:t>۱۳۹۰ تا ۱۳۹۳ – شعبه مرزداران</w:t>
      </w:r>
    </w:p>
    <w:p>
      <w:pPr>
        <w:pStyle w:val="ListBullet"/>
        <w:spacing w:after="40"/>
        <w:jc w:val="right"/>
      </w:pPr>
      <w:r>
        <w:rPr>
          <w:sz w:val="22"/>
        </w:rPr>
        <w:t>انجام وظایف عملیاتی شعبه در حوزه‌های باجه، اعتباری و کنترل اسناد</w:t>
      </w:r>
    </w:p>
    <w:p>
      <w:pPr>
        <w:pStyle w:val="ListBullet"/>
        <w:spacing w:after="40"/>
        <w:jc w:val="right"/>
      </w:pPr>
      <w:r>
        <w:rPr>
          <w:sz w:val="22"/>
        </w:rPr>
        <w:t>سازمان‌دهی و ثبت مستندات پرونده‌های اعتباری پیش از ارسال برای بررسی و تصمیم نهایی</w:t>
      </w:r>
    </w:p>
    <w:p>
      <w:pPr>
        <w:pStyle w:val="ListBullet"/>
        <w:spacing w:after="40"/>
        <w:jc w:val="right"/>
      </w:pPr>
      <w:r>
        <w:rPr>
          <w:sz w:val="22"/>
        </w:rPr>
        <w:t>گردش اسناد و کنترل صحت اطلاعات ثبت‌شده با هدف جلوگیری از بروز مغایرت</w:t>
      </w:r>
    </w:p>
    <w:p>
      <w:pPr>
        <w:pStyle w:val="ListBullet"/>
        <w:spacing w:after="40"/>
        <w:jc w:val="right"/>
      </w:pPr>
      <w:r>
        <w:rPr>
          <w:sz w:val="22"/>
        </w:rPr>
        <w:t>هماهنگی با مدیریت شعبه برای تکمیل مستندات مشتریان حقیقی و حقوقی</w:t>
      </w:r>
    </w:p>
    <w:p>
      <w:pPr>
        <w:spacing w:after="60"/>
        <w:jc w:val="right"/>
      </w:pPr>
      <w:r>
        <w:rPr>
          <w:b/>
          <w:sz w:val="24"/>
        </w:rPr>
        <w:t>۱۳۹۳ تا ۱۳۹۵ – شعبه بهرود</w:t>
      </w:r>
    </w:p>
    <w:p>
      <w:pPr>
        <w:pStyle w:val="ListBullet"/>
        <w:spacing w:after="40"/>
        <w:jc w:val="right"/>
      </w:pPr>
      <w:r>
        <w:rPr>
          <w:sz w:val="22"/>
        </w:rPr>
        <w:t>پیگیری پرونده‌های تسهیلاتی مشتریان و اطمینان از کامل بودن مدارک الزامی</w:t>
      </w:r>
    </w:p>
    <w:p>
      <w:pPr>
        <w:pStyle w:val="ListBullet"/>
        <w:spacing w:after="40"/>
        <w:jc w:val="right"/>
      </w:pPr>
      <w:r>
        <w:rPr>
          <w:sz w:val="22"/>
        </w:rPr>
        <w:t>بررسی اصالت و کفایت مستندات هویتی، مالی و تعهدی مشتریان پیش از حرکت پرونده در مسیر اعتباری</w:t>
      </w:r>
    </w:p>
    <w:p>
      <w:pPr>
        <w:pStyle w:val="ListBullet"/>
        <w:spacing w:after="40"/>
        <w:jc w:val="right"/>
      </w:pPr>
      <w:r>
        <w:rPr>
          <w:sz w:val="22"/>
        </w:rPr>
        <w:t>آماده‌سازی پرونده‌ها جهت مرحله بررسی اعتباری و امضا</w:t>
      </w:r>
    </w:p>
    <w:p>
      <w:pPr>
        <w:pStyle w:val="ListBullet"/>
        <w:spacing w:after="40"/>
        <w:jc w:val="right"/>
      </w:pPr>
      <w:r>
        <w:rPr>
          <w:sz w:val="22"/>
        </w:rPr>
        <w:t>پاسخگویی به مشتریان شامل اشخاص حقیقی و صاحبان کسب‌وکار</w:t>
      </w:r>
    </w:p>
    <w:p>
      <w:pPr>
        <w:spacing w:after="60"/>
        <w:jc w:val="right"/>
      </w:pPr>
      <w:r>
        <w:rPr>
          <w:b/>
          <w:sz w:val="24"/>
        </w:rPr>
        <w:t>۱۳۹۵ تا ۱۳۹۸ – شعبه تهرانپارس</w:t>
      </w:r>
    </w:p>
    <w:p>
      <w:pPr>
        <w:pStyle w:val="ListBullet"/>
        <w:spacing w:after="40"/>
        <w:jc w:val="right"/>
      </w:pPr>
      <w:r>
        <w:rPr>
          <w:sz w:val="22"/>
        </w:rPr>
        <w:t>انجام امور روزانه شعبه شامل باجه، ثبت عملیات، پیگیری مغایرت‌ها و تسویه روزانه</w:t>
      </w:r>
    </w:p>
    <w:p>
      <w:pPr>
        <w:pStyle w:val="ListBullet"/>
        <w:spacing w:after="40"/>
        <w:jc w:val="right"/>
      </w:pPr>
      <w:r>
        <w:rPr>
          <w:sz w:val="22"/>
        </w:rPr>
        <w:t>همکاری در اجرای تراکنش‌ها و فرآیندهای ارزی طبق دستورالعمل‌های ابلاغی</w:t>
      </w:r>
    </w:p>
    <w:p>
      <w:pPr>
        <w:pStyle w:val="ListBullet"/>
        <w:spacing w:after="40"/>
        <w:jc w:val="right"/>
      </w:pPr>
      <w:r>
        <w:rPr>
          <w:sz w:val="22"/>
        </w:rPr>
        <w:t>کنترل و تطبیق اسناد مالی و اعتباری پیش از ثبت نهایی، در سطح اختیارات امضادار شعبه</w:t>
      </w:r>
    </w:p>
    <w:p>
      <w:pPr>
        <w:pStyle w:val="ListBullet"/>
        <w:spacing w:after="40"/>
        <w:jc w:val="right"/>
      </w:pPr>
      <w:r>
        <w:rPr>
          <w:sz w:val="22"/>
        </w:rPr>
        <w:t>تهیه گزارش‌های عددی اولیه و خروجی‌های داخلی در Excel برای مدیریت شعبه</w:t>
      </w:r>
    </w:p>
    <w:p>
      <w:pPr>
        <w:spacing w:after="60"/>
        <w:jc w:val="right"/>
      </w:pPr>
      <w:r>
        <w:rPr>
          <w:b/>
          <w:sz w:val="24"/>
        </w:rPr>
        <w:t>۱۳۹۸ تا ۱۴۰۱ – شعبه تجریش</w:t>
      </w:r>
    </w:p>
    <w:p>
      <w:pPr>
        <w:pStyle w:val="ListBullet"/>
        <w:spacing w:after="40"/>
        <w:jc w:val="right"/>
      </w:pPr>
      <w:r>
        <w:rPr>
          <w:sz w:val="22"/>
        </w:rPr>
        <w:t>کنترل اسناد و رعایت الزامات داخلی بانک در پرونده‌های مشتریان با حجم تراکنش بالاتر</w:t>
      </w:r>
    </w:p>
    <w:p>
      <w:pPr>
        <w:pStyle w:val="ListBullet"/>
        <w:spacing w:after="40"/>
        <w:jc w:val="right"/>
      </w:pPr>
      <w:r>
        <w:rPr>
          <w:sz w:val="22"/>
        </w:rPr>
        <w:t>رسیدگی به مدارک مشتریان حقیقی و حقوقی و بررسی انطباق مدارک با الزامات اعتباری بانک</w:t>
      </w:r>
    </w:p>
    <w:p>
      <w:pPr>
        <w:pStyle w:val="ListBullet"/>
        <w:spacing w:after="40"/>
        <w:jc w:val="right"/>
      </w:pPr>
      <w:r>
        <w:rPr>
          <w:sz w:val="22"/>
        </w:rPr>
        <w:t>مستندسازی و اعلام موارد مغایرت به مدیریت شعبه و پیگیری تا رفع</w:t>
      </w:r>
    </w:p>
    <w:p>
      <w:pPr>
        <w:pStyle w:val="ListBullet"/>
        <w:spacing w:after="40"/>
        <w:jc w:val="right"/>
      </w:pPr>
      <w:r>
        <w:rPr>
          <w:sz w:val="22"/>
        </w:rPr>
        <w:t>آماده‌سازی مستندات درخواستی برای ارائه به واحدهای نظارتی داخلی بانک</w:t>
      </w:r>
    </w:p>
    <w:p>
      <w:pPr>
        <w:spacing w:after="60"/>
        <w:jc w:val="right"/>
      </w:pPr>
      <w:r>
        <w:rPr>
          <w:b/>
          <w:sz w:val="24"/>
        </w:rPr>
        <w:t>۱۴۰۱ تاکنون – شعبه کاشانی شرقی</w:t>
      </w:r>
    </w:p>
    <w:p>
      <w:pPr>
        <w:pStyle w:val="ListBullet"/>
        <w:spacing w:after="40"/>
        <w:jc w:val="right"/>
      </w:pPr>
      <w:r>
        <w:rPr>
          <w:sz w:val="22"/>
        </w:rPr>
        <w:t>کنترل و تأیید اسناد مالی و اعتباری پیش از ثبت و ارسال نهایی</w:t>
      </w:r>
    </w:p>
    <w:p>
      <w:pPr>
        <w:pStyle w:val="ListBullet"/>
        <w:spacing w:after="40"/>
        <w:jc w:val="right"/>
      </w:pPr>
      <w:r>
        <w:rPr>
          <w:sz w:val="22"/>
        </w:rPr>
        <w:t>بررسی مدارک ارائه‌شده توسط مشتری در ارتباط با درخواست تسهیلات و خدمات بانکی و تطبیق آن با ضوابط داخلی بانک</w:t>
      </w:r>
    </w:p>
    <w:p>
      <w:pPr>
        <w:pStyle w:val="ListBullet"/>
        <w:spacing w:after="40"/>
        <w:jc w:val="right"/>
      </w:pPr>
      <w:r>
        <w:rPr>
          <w:sz w:val="22"/>
        </w:rPr>
        <w:t>تهیه خروجی‌های اولیه در Excel جهت گزارش به مدیریت شعبه و اعلام موارد نیازمند توجه</w:t>
      </w:r>
    </w:p>
    <w:p>
      <w:pPr>
        <w:pStyle w:val="ListBullet"/>
        <w:spacing w:after="40"/>
        <w:jc w:val="right"/>
      </w:pPr>
      <w:r>
        <w:rPr>
          <w:sz w:val="22"/>
        </w:rPr>
        <w:t>کار مستمر با سامانه‌های کنترلی و گزارش‌گیری شعبه شامل سامانه مدیریت عملکرد شعب، سامانه BI شعب و سامانه پیگیری مطالبات</w:t>
      </w:r>
    </w:p>
    <w:p>
      <w:pPr>
        <w:spacing w:after="120"/>
        <w:jc w:val="right"/>
      </w:pPr>
      <w:r>
        <w:rPr>
          <w:sz w:val="22"/>
        </w:rPr>
        <w:t>جمع‌بندی سابقه خدمتی: در تمامی شعب فوق، مسئولیت‌ها محدود به یک واحد مشخص نبوده و هم‌زمان شامل عملیات روزانه باجه، رسیدگی به پرونده‌های اعتباری، همکاری در امور ارزی، کنترل و تطبیق اسناد، پاسخگویی مستقیم به مشتری و پیگیری مغایرت‌ها بوده است.</w:t>
      </w:r>
    </w:p>
    <w:p>
      <w:pPr>
        <w:spacing w:after="120"/>
        <w:jc w:val="right"/>
      </w:pPr>
      <w:r>
        <w:rPr>
          <w:b/>
          <w:sz w:val="28"/>
        </w:rPr>
        <w:t>مهارت‌ها و توانمندی‌ها</w:t>
      </w:r>
    </w:p>
    <w:p>
      <w:pPr>
        <w:pStyle w:val="ListBullet"/>
        <w:spacing w:after="40"/>
        <w:jc w:val="right"/>
      </w:pPr>
      <w:r>
        <w:rPr>
          <w:sz w:val="22"/>
        </w:rPr>
        <w:t>بررسی و کنترل اسناد مالی، اعتباری و معاملاتی در سطح شعبه پیش از ثبت نهایی</w:t>
      </w:r>
    </w:p>
    <w:p>
      <w:pPr>
        <w:pStyle w:val="ListBullet"/>
        <w:spacing w:after="40"/>
        <w:jc w:val="right"/>
      </w:pPr>
      <w:r>
        <w:rPr>
          <w:sz w:val="22"/>
        </w:rPr>
        <w:t>آشنایی با فرآیند تشکیل و تکمیل پرونده‌های تسهیلاتی مشتریان در سطح شعبه</w:t>
      </w:r>
    </w:p>
    <w:p>
      <w:pPr>
        <w:pStyle w:val="ListBullet"/>
        <w:spacing w:after="40"/>
        <w:jc w:val="right"/>
      </w:pPr>
      <w:r>
        <w:rPr>
          <w:sz w:val="22"/>
        </w:rPr>
        <w:t>بررسی و تطبیق مدارک هویتی، مالی و تعهدی مشتری با ضوابط داخلی بانک</w:t>
      </w:r>
    </w:p>
    <w:p>
      <w:pPr>
        <w:pStyle w:val="ListBullet"/>
        <w:spacing w:after="40"/>
        <w:jc w:val="right"/>
      </w:pPr>
      <w:r>
        <w:rPr>
          <w:sz w:val="22"/>
        </w:rPr>
        <w:t>انجام عملیات روزانه باجه، ثبت تراکنش، تسویه پایان روز و گردش وجوه</w:t>
      </w:r>
    </w:p>
    <w:p>
      <w:pPr>
        <w:pStyle w:val="ListBullet"/>
        <w:spacing w:after="40"/>
        <w:jc w:val="right"/>
      </w:pPr>
      <w:r>
        <w:rPr>
          <w:sz w:val="22"/>
        </w:rPr>
        <w:t>همکاری در انجام و ثبت تراکنش‌های ارزی طبق مقررات ابلاغی بانک</w:t>
      </w:r>
    </w:p>
    <w:p>
      <w:pPr>
        <w:pStyle w:val="ListBullet"/>
        <w:spacing w:after="40"/>
        <w:jc w:val="right"/>
      </w:pPr>
      <w:r>
        <w:rPr>
          <w:sz w:val="22"/>
        </w:rPr>
        <w:t>تشخیص و مستندسازی مغایرت‌های احتمالی و ارائه گزارش به مدیریت شعبه یا واحد نظارت</w:t>
      </w:r>
    </w:p>
    <w:p>
      <w:pPr>
        <w:pStyle w:val="ListBullet"/>
        <w:spacing w:after="40"/>
        <w:jc w:val="right"/>
      </w:pPr>
      <w:r>
        <w:rPr>
          <w:sz w:val="22"/>
        </w:rPr>
        <w:t>تحلیل داده‌های بانکی و تهیه گزارش‌های عددی اولیه در Excel پیشرفته</w:t>
      </w:r>
    </w:p>
    <w:p>
      <w:pPr>
        <w:pStyle w:val="ListBullet"/>
        <w:spacing w:after="40"/>
        <w:jc w:val="right"/>
      </w:pPr>
      <w:r>
        <w:rPr>
          <w:sz w:val="22"/>
        </w:rPr>
        <w:t>مدل‌سازی مالی پایه و تحلیل داده با Python</w:t>
      </w:r>
    </w:p>
    <w:p>
      <w:pPr>
        <w:pStyle w:val="ListBullet"/>
        <w:spacing w:after="40"/>
        <w:jc w:val="right"/>
      </w:pPr>
      <w:r>
        <w:rPr>
          <w:sz w:val="22"/>
        </w:rPr>
        <w:t>طراحی داشبورد و گزارش مدیریتی با Power BI</w:t>
      </w:r>
    </w:p>
    <w:p>
      <w:pPr>
        <w:pStyle w:val="ListBullet"/>
        <w:spacing w:after="40"/>
        <w:jc w:val="right"/>
      </w:pPr>
      <w:r>
        <w:rPr>
          <w:sz w:val="22"/>
        </w:rPr>
        <w:t>تسلط به سامانه مدیریت عملکرد شعب</w:t>
      </w:r>
    </w:p>
    <w:p>
      <w:pPr>
        <w:pStyle w:val="ListBullet"/>
        <w:spacing w:after="40"/>
        <w:jc w:val="right"/>
      </w:pPr>
      <w:r>
        <w:rPr>
          <w:sz w:val="22"/>
        </w:rPr>
        <w:t>تسلط به سامانه BI شعب (گزارش‌گیری و تحلیل شاخص‌های عملکردی شعب)</w:t>
      </w:r>
    </w:p>
    <w:p>
      <w:pPr>
        <w:pStyle w:val="ListBullet"/>
        <w:spacing w:after="40"/>
        <w:jc w:val="right"/>
      </w:pPr>
      <w:r>
        <w:rPr>
          <w:sz w:val="22"/>
        </w:rPr>
        <w:t>تسلط به سامانه پیگیری مطالبات شعب</w:t>
      </w:r>
    </w:p>
    <w:p>
      <w:pPr>
        <w:pStyle w:val="ListBullet"/>
        <w:spacing w:after="40"/>
        <w:jc w:val="right"/>
      </w:pPr>
      <w:r>
        <w:rPr>
          <w:sz w:val="22"/>
        </w:rPr>
        <w:t>آشنایی و کار مستمر با سامانه‌های اصلی عملیاتی و کنترلی مورد استفاده در شعب بانک پارسیان</w:t>
      </w:r>
    </w:p>
    <w:p>
      <w:pPr>
        <w:spacing w:after="120"/>
        <w:jc w:val="right"/>
      </w:pPr>
      <w:r>
        <w:rPr>
          <w:b/>
          <w:sz w:val="28"/>
        </w:rPr>
        <w:t>تحصیلات</w:t>
      </w:r>
    </w:p>
    <w:p>
      <w:pPr>
        <w:spacing w:after="60"/>
        <w:jc w:val="right"/>
      </w:pPr>
      <w:r>
        <w:rPr>
          <w:b/>
          <w:sz w:val="24"/>
        </w:rPr>
        <w:t>کارشناسی ارشد مدیریت بازرگانی – دانشگاه آزاد اسلامی، واحد علوم و تحقیقات تهران</w:t>
      </w:r>
    </w:p>
    <w:p>
      <w:pPr>
        <w:spacing w:after="120"/>
        <w:jc w:val="right"/>
      </w:pPr>
      <w:r>
        <w:rPr>
          <w:sz w:val="22"/>
        </w:rPr>
        <w:t>پروژه پایانی: «طراحی و ارائه مدل ارزیابی ریسک اعتباری با تلفیق روش‌های AHP و TOPSIS»</w:t>
      </w:r>
    </w:p>
    <w:p>
      <w:pPr>
        <w:spacing w:after="120"/>
        <w:jc w:val="right"/>
      </w:pPr>
      <w:r>
        <w:rPr>
          <w:sz w:val="22"/>
        </w:rPr>
        <w:t>• تحلیل داده‌های واقعی از پرتفوی اعتباری بانک</w:t>
      </w:r>
    </w:p>
    <w:p>
      <w:pPr>
        <w:spacing w:after="120"/>
        <w:jc w:val="right"/>
      </w:pPr>
      <w:r>
        <w:rPr>
          <w:sz w:val="22"/>
        </w:rPr>
        <w:t>• شناسایی شاخص‌های مؤثر برای پیش‌غربالگری متقاضیان تسهیلات</w:t>
      </w:r>
    </w:p>
    <w:p>
      <w:pPr>
        <w:spacing w:after="120"/>
        <w:jc w:val="right"/>
      </w:pPr>
      <w:r>
        <w:rPr>
          <w:sz w:val="22"/>
        </w:rPr>
        <w:t>• ارائه چارچوب قابل استفاده در ارزیابی اولیه پرونده اعتباری مشتری</w:t>
      </w:r>
    </w:p>
    <w:p>
      <w:pPr>
        <w:spacing w:after="120"/>
        <w:jc w:val="right"/>
      </w:pPr>
      <w:r>
        <w:rPr>
          <w:sz w:val="22"/>
        </w:rPr>
        <w:t>زمینه تمرکز تحصیلی: فرآیند تصمیم‌گیری اعتباری در شعبه، سنجش مشتری و نظم‌دهی ورودی پرونده اعتباری</w:t>
      </w:r>
    </w:p>
    <w:p>
      <w:pPr>
        <w:spacing w:after="60"/>
        <w:jc w:val="right"/>
      </w:pPr>
      <w:r>
        <w:rPr>
          <w:b/>
          <w:sz w:val="24"/>
        </w:rPr>
        <w:t>کارشناسی اقتصاد نظری – دانشگاه شهید چمران اهواز</w:t>
      </w:r>
    </w:p>
    <w:p>
      <w:pPr>
        <w:spacing w:after="120"/>
        <w:jc w:val="right"/>
      </w:pPr>
      <w:r>
        <w:rPr>
          <w:sz w:val="22"/>
        </w:rPr>
        <w:t>زمینه تمرکز تحصیلی: اقتصاد پول و بانک، ساختار اعتبارات بانکی، تحلیل شاخص‌های مالی</w:t>
      </w:r>
    </w:p>
    <w:p>
      <w:pPr>
        <w:spacing w:after="120"/>
        <w:jc w:val="right"/>
      </w:pPr>
      <w:r>
        <w:rPr>
          <w:b/>
          <w:sz w:val="28"/>
        </w:rPr>
        <w:t>زبان</w:t>
      </w:r>
    </w:p>
    <w:p>
      <w:pPr>
        <w:spacing w:after="120"/>
        <w:jc w:val="right"/>
      </w:pPr>
      <w:r>
        <w:rPr>
          <w:sz w:val="22"/>
        </w:rPr>
        <w:t>مسلط به زبان انگلیسی (مطالعه مستندات تخصصی و غیرتخصصی بانکی و اعتباری و مکاتبه کاری).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